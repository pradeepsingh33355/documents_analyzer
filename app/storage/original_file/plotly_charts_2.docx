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 xml:space="preserve">📄 </w:t>
      </w:r>
      <w:r>
        <w:rPr/>
        <w:t>Technical Evaluation: Plotly vs Chart.js vs D3.js for Graph Generation</w:t>
      </w:r>
    </w:p>
    <w:p>
      <w:pPr>
        <w:pStyle w:val="Heading2"/>
        <w:rPr/>
      </w:pPr>
      <w:r>
        <w:rPr/>
        <w:t xml:space="preserve">✅ </w:t>
      </w:r>
      <w:r>
        <w:rPr/>
        <w:t>Objective</w:t>
      </w:r>
    </w:p>
    <w:p>
      <w:pPr>
        <w:pStyle w:val="Normal"/>
        <w:rPr/>
      </w:pPr>
      <w:r>
        <w:rPr/>
        <w:t>To identify</w:t>
      </w:r>
      <w:r>
        <w:rPr/>
        <w:t>ing</w:t>
      </w:r>
      <w:r>
        <w:rPr/>
        <w:t xml:space="preserve"> a graphing library that:</w:t>
      </w:r>
    </w:p>
    <w:p>
      <w:pPr>
        <w:pStyle w:val="Normal"/>
        <w:rPr/>
      </w:pPr>
      <w:r>
        <w:rPr/>
        <w:t>-</w:t>
      </w:r>
      <w:r>
        <w:rPr/>
        <w:t>graphly good very good. Greate to work with it</w:t>
      </w:r>
      <w:r>
        <w:rPr/>
        <w:br/>
        <w:t>- Integrates smoothly with an LLM-based backend system</w:t>
      </w:r>
      <w:r>
        <w:rPr/>
        <w:t>swer</w:t>
      </w:r>
      <w:r>
        <w:rPr/>
        <w:br/>
        <w:t>- Supports programmatic chart generation from LLM-produced JSON configs.</w:t>
        <w:br/>
        <w:t>- Returns URLs to interactive, hosted charts instead of rendering HTML/CSS locally.</w:t>
        <w:br/>
        <w:t>- Avoissss dependency on frontend rendering logic or DOM manipulation.</w:t>
        <w:br/>
        <w:t>- Fits into a headless Python backend environment.</w:t>
      </w:r>
    </w:p>
    <w:p>
      <w:pPr>
        <w:pStyle w:val="Heading2"/>
        <w:rPr/>
      </w:pPr>
      <w:r>
        <w:rPr/>
        <w:t xml:space="preserve">🥇 </w:t>
      </w:r>
      <w:r>
        <w:rPr/>
        <w:t>Final Decision: Plotly + Chart Studio</w:t>
      </w:r>
    </w:p>
    <w:p>
      <w:pPr>
        <w:pStyle w:val="Heading2"/>
        <w:rPr/>
      </w:pPr>
      <w:r>
        <w:rPr/>
        <w:t xml:space="preserve">🔍 </w:t>
      </w:r>
      <w:r>
        <w:rPr/>
        <w:t>Comparison Table</w:t>
      </w:r>
    </w:p>
    <w:p>
      <w:pPr>
        <w:pStyle w:val="Heading2"/>
        <w:rPr/>
      </w:pPr>
      <w:r>
        <w:rPr/>
        <w:t xml:space="preserve">📌 </w:t>
      </w:r>
      <w:r>
        <w:rPr/>
        <w:t>Why Plotly Fits Our Use Case Best</w:t>
      </w:r>
    </w:p>
    <w:p>
      <w:pPr>
        <w:pStyle w:val="Normal"/>
        <w:rPr/>
      </w:pPr>
      <w:r>
        <w:rPr/>
        <w:t xml:space="preserve">• </w:t>
      </w:r>
      <w:r>
        <w:rPr/>
        <w:t>Headless Backend Integration: No need for DOM, renders fully in Python</w:t>
      </w:r>
    </w:p>
    <w:p>
      <w:pPr>
        <w:pStyle w:val="Normal"/>
        <w:rPr/>
      </w:pPr>
      <w:r>
        <w:rPr/>
        <w:t xml:space="preserve">• </w:t>
      </w:r>
      <w:r>
        <w:rPr/>
        <w:t>Return Chart as Shareable URL: plotly.chart_studio returns live chart URLs</w:t>
      </w:r>
    </w:p>
    <w:p>
      <w:pPr>
        <w:pStyle w:val="Normal"/>
        <w:rPr/>
      </w:pPr>
      <w:r>
        <w:rPr/>
        <w:t xml:space="preserve">• </w:t>
      </w:r>
      <w:r>
        <w:rPr/>
        <w:t>LLM JSON Compatibility: Directly feed JSON from LLM to Plotly</w:t>
      </w:r>
    </w:p>
    <w:p>
      <w:pPr>
        <w:pStyle w:val="Normal"/>
        <w:rPr/>
      </w:pPr>
      <w:r>
        <w:rPr/>
        <w:t xml:space="preserve">• </w:t>
      </w:r>
      <w:r>
        <w:rPr/>
        <w:t>No HTML File Handling: Avoids local HTML/JS generation</w:t>
      </w:r>
    </w:p>
    <w:p>
      <w:pPr>
        <w:pStyle w:val="Normal"/>
        <w:rPr/>
      </w:pPr>
      <w:r>
        <w:rPr/>
        <w:t xml:space="preserve">• </w:t>
      </w:r>
      <w:r>
        <w:rPr/>
        <w:t>Cross-Platform Accessibility: URLs are responsive and device-agnostic</w:t>
      </w:r>
    </w:p>
    <w:p>
      <w:pPr>
        <w:pStyle w:val="Normal"/>
        <w:rPr/>
      </w:pPr>
      <w:r>
        <w:rPr/>
        <w:t xml:space="preserve">• </w:t>
      </w:r>
      <w:r>
        <w:rPr/>
        <w:t>Supports Multiple Chart Types: LLM can select bar, line, pie, etc.</w:t>
      </w:r>
    </w:p>
    <w:p>
      <w:pPr>
        <w:pStyle w:val="Normal"/>
        <w:rPr/>
      </w:pPr>
      <w:r>
        <w:rPr/>
        <w:t xml:space="preserve">• </w:t>
      </w:r>
      <w:r>
        <w:rPr/>
        <w:t>Easy Export Options: Optional: Export as PNG/SVG or serve .html charts</w:t>
      </w:r>
    </w:p>
    <w:p>
      <w:pPr>
        <w:pStyle w:val="Heading2"/>
        <w:rPr/>
      </w:pPr>
      <w:r>
        <w:rPr/>
        <w:t xml:space="preserve">🚫 </w:t>
      </w:r>
      <w:r>
        <w:rPr/>
        <w:t>Limitations of Chart.js / D3.js</w:t>
      </w:r>
    </w:p>
    <w:p>
      <w:pPr>
        <w:pStyle w:val="Normal"/>
        <w:rPr/>
      </w:pPr>
      <w:r>
        <w:rPr/>
        <w:t xml:space="preserve">❌ </w:t>
      </w:r>
      <w:r>
        <w:rPr/>
        <w:t>Chart.js:</w:t>
        <w:br/>
        <w:t>- Requires DOM/canvas rendering</w:t>
        <w:br/>
        <w:t>- HTML + JS integration required</w:t>
        <w:br/>
        <w:t>- No hosted URL service</w:t>
      </w:r>
    </w:p>
    <w:p>
      <w:pPr>
        <w:pStyle w:val="Normal"/>
        <w:rPr/>
      </w:pPr>
      <w:r>
        <w:rPr/>
        <w:t xml:space="preserve">❌ </w:t>
      </w:r>
      <w:r>
        <w:rPr/>
        <w:t>D3.js:</w:t>
        <w:br/>
        <w:t>- Verbose imperative code</w:t>
        <w:br/>
        <w:t>- Not LLM friendly</w:t>
        <w:br/>
        <w:t>- Frontend-heavy rendering</w:t>
      </w:r>
    </w:p>
    <w:p>
      <w:pPr>
        <w:pStyle w:val="Normal"/>
        <w:rPr/>
      </w:pPr>
      <w:r>
        <w:rPr/>
        <w:t>-</w:t>
      </w:r>
      <w:r>
        <w:rPr/>
        <w:t>very not good. bad</w:t>
      </w:r>
    </w:p>
    <w:p>
      <w:pPr>
        <w:pStyle w:val="Heading2"/>
        <w:rPr/>
      </w:pPr>
      <w:r>
        <w:rPr/>
        <w:t xml:space="preserve">✅ </w:t>
      </w:r>
      <w:r>
        <w:rPr/>
        <w:t>Summary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  <Pages>2</Pages>
  <Words>210</Words>
  <Characters>1127</Characters>
  <CharactersWithSpaces>1318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2025-09-01T16:37:18Z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