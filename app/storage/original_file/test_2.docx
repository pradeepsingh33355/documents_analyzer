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What is the human. Human is human. Human had do everything.human can live human. Human can fly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17</Words>
  <Characters>78</Characters>
  <CharactersWithSpaces>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2025-08-30T16:38:01Z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